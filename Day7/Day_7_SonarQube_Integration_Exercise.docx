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SonarQube Integration Exercise – Hands-On Guide with Real-Time Example</w:t>
      </w:r>
    </w:p>
    <w:p>
      <w:pPr>
        <w:pStyle w:val="Heading1"/>
      </w:pPr>
      <w:r>
        <w:t>🎯 Objective</w:t>
      </w:r>
    </w:p>
    <w:p>
      <w:r>
        <w:t>This document walks through integrating SonarQube into a CI/CD pipeline to automate static code analysis, enforce quality gates, and detect vulnerabilities before deployment.</w:t>
      </w:r>
    </w:p>
    <w:p>
      <w:pPr>
        <w:pStyle w:val="Heading1"/>
      </w:pPr>
      <w:r>
        <w:t>🔧 Required Tools</w:t>
      </w:r>
    </w:p>
    <w:p>
      <w:r>
        <w:t>- Jenkins (or GitHub Actions)</w:t>
      </w:r>
    </w:p>
    <w:p>
      <w:r>
        <w:t>- SonarQube Server (self-hosted or Docker)</w:t>
      </w:r>
    </w:p>
    <w:p>
      <w:r>
        <w:t>- SonarQube Scanner CLI</w:t>
      </w:r>
    </w:p>
    <w:p>
      <w:r>
        <w:t>- Java/Maven or Node.js Project</w:t>
      </w:r>
    </w:p>
    <w:p>
      <w:pPr>
        <w:pStyle w:val="Heading1"/>
      </w:pPr>
      <w:r>
        <w:t>🛠️ Step-by-Step Integration</w:t>
      </w:r>
    </w:p>
    <w:p>
      <w:pPr>
        <w:pStyle w:val="Heading2"/>
      </w:pPr>
      <w:r>
        <w:t>1. Install SonarQube Locally (Optional)</w:t>
      </w:r>
    </w:p>
    <w:p>
      <w:r>
        <w:t>You can use Docker to run SonarQube locally:</w:t>
      </w:r>
    </w:p>
    <w:p>
      <w:pPr>
        <w:pStyle w:val="IntenseQuote"/>
      </w:pPr>
      <w:r>
        <w:t>docker run -d --name sonarqube -p 9000:9000 sonarqube</w:t>
      </w:r>
    </w:p>
    <w:p>
      <w:pPr>
        <w:pStyle w:val="Heading2"/>
      </w:pPr>
      <w:r>
        <w:t>2. Configure SonarQube Project</w:t>
      </w:r>
    </w:p>
    <w:p>
      <w:r>
        <w:t>- Log in to SonarQube (http://localhost:9000).</w:t>
      </w:r>
    </w:p>
    <w:p>
      <w:r>
        <w:t>- Create a new project and generate a project token.</w:t>
      </w:r>
    </w:p>
    <w:p>
      <w:pPr>
        <w:pStyle w:val="Heading2"/>
      </w:pPr>
      <w:r>
        <w:t>3. Install Sonar Scanner CLI</w:t>
      </w:r>
    </w:p>
    <w:p>
      <w:r>
        <w:t>Download and configure SonarScanner CLI from: https://docs.sonarsource.com/</w:t>
      </w:r>
    </w:p>
    <w:p>
      <w:pPr>
        <w:pStyle w:val="Heading2"/>
      </w:pPr>
      <w:r>
        <w:t>4. Update Your Project Configuration</w:t>
      </w:r>
    </w:p>
    <w:p>
      <w:r>
        <w:t>Add a `sonar-project.properties` file at the root of your repo:</w:t>
      </w:r>
    </w:p>
    <w:p>
      <w:pPr>
        <w:pStyle w:val="IntenseQuote"/>
      </w:pPr>
      <w:r>
        <w:br/>
        <w:t>sonar.projectKey=secure-app</w:t>
        <w:br/>
        <w:t>sonar.sources=.</w:t>
        <w:br/>
        <w:t>sonar.host.url=http://localhost:9000</w:t>
        <w:br/>
        <w:t>sonar.login=YOUR_TOKEN</w:t>
        <w:br/>
      </w:r>
    </w:p>
    <w:p>
      <w:pPr>
        <w:pStyle w:val="Heading2"/>
      </w:pPr>
      <w:r>
        <w:t>5. Integrate with Jenkins Pipeline</w:t>
      </w:r>
    </w:p>
    <w:p>
      <w:r>
        <w:t>Example `Jenkinsfile` stage for SonarQube:</w:t>
      </w:r>
    </w:p>
    <w:p>
      <w:pPr>
        <w:pStyle w:val="IntenseQuote"/>
      </w:pPr>
      <w:r>
        <w:br/>
        <w:t>stage('Static Code Analysis') {</w:t>
        <w:br/>
        <w:t xml:space="preserve">    steps {</w:t>
        <w:br/>
        <w:t xml:space="preserve">        sh 'sonar-scanner'</w:t>
        <w:br/>
        <w:t xml:space="preserve">    }</w:t>
        <w:br/>
        <w:t>}</w:t>
        <w:br/>
      </w:r>
    </w:p>
    <w:p>
      <w:r>
        <w:t>- Add SonarQube server config in Jenkins: **Manage Jenkins &gt; Configure System &gt; SonarQube Servers**</w:t>
      </w:r>
    </w:p>
    <w:p>
      <w:r>
        <w:t>- Use the correct token in Jenkins global environment or credentials store.</w:t>
      </w:r>
    </w:p>
    <w:p>
      <w:pPr>
        <w:pStyle w:val="Heading1"/>
      </w:pPr>
      <w:r>
        <w:t>✅ Real-Time Example</w:t>
      </w:r>
    </w:p>
    <w:p>
      <w:r>
        <w:t>Scenario:</w:t>
      </w:r>
    </w:p>
    <w:p>
      <w:r>
        <w:t>A development team uses Jenkins to deploy a Java app. SonarQube is integrated into the pipeline.</w:t>
      </w:r>
    </w:p>
    <w:p>
      <w:r>
        <w:t>When code is pushed:</w:t>
      </w:r>
    </w:p>
    <w:p>
      <w:r>
        <w:t>- Jenkins checks out the code</w:t>
      </w:r>
    </w:p>
    <w:p>
      <w:r>
        <w:t>- SonarScanner analyzes for bugs, vulnerabilities, and code smells</w:t>
      </w:r>
    </w:p>
    <w:p>
      <w:r>
        <w:t>- Quality gates stop the pipeline if critical issues are found</w:t>
      </w:r>
    </w:p>
    <w:p>
      <w:pPr>
        <w:pStyle w:val="Heading1"/>
      </w:pPr>
      <w:r>
        <w:t>📌 Benefits</w:t>
      </w:r>
    </w:p>
    <w:p>
      <w:r>
        <w:t>- Automated detection of issues and technical debt</w:t>
      </w:r>
    </w:p>
    <w:p>
      <w:r>
        <w:t>- Visibility of code health through dashboards</w:t>
      </w:r>
    </w:p>
    <w:p>
      <w:r>
        <w:t>- Reduced risk of deploying vulnerable or buggy code</w:t>
      </w:r>
    </w:p>
    <w:p>
      <w:r>
        <w:t>- Enforced development standards across teams</w:t>
      </w:r>
    </w:p>
    <w:p>
      <w:pPr>
        <w:pStyle w:val="Heading1"/>
      </w:pPr>
      <w:r>
        <w:t>🔚 Conclusion</w:t>
      </w:r>
    </w:p>
    <w:p>
      <w:r>
        <w:t>SonarQube integration enables teams to catch issues early in the CI/CD lifecycle. With a simple setup and strong visual reports, it adds immense value to DevOps workflows.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