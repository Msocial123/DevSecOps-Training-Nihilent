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Continuous Integration Tools Overview</w:t>
      </w:r>
    </w:p>
    <w:p>
      <w:pPr>
        <w:pStyle w:val="Heading1"/>
      </w:pPr>
      <w:r>
        <w:t>What is Continuous Integration (CI)?</w:t>
      </w:r>
    </w:p>
    <w:p>
      <w:r>
        <w:t>Continuous Integration (CI) is a development practice where developers frequently integrate code into a shared repository. Each integration is verified by an automated build and automated tests, allowing teams to detect problems early.</w:t>
      </w:r>
    </w:p>
    <w:p>
      <w:pPr>
        <w:pStyle w:val="Heading1"/>
      </w:pPr>
      <w:r>
        <w:t>Benefits of Continuous Integration</w:t>
      </w:r>
    </w:p>
    <w:p>
      <w:r>
        <w:t>- Faster feedback on code changes</w:t>
      </w:r>
    </w:p>
    <w:p>
      <w:r>
        <w:t>- Early detection of bugs</w:t>
      </w:r>
    </w:p>
    <w:p>
      <w:r>
        <w:t>- Reduced integration issues</w:t>
      </w:r>
    </w:p>
    <w:p>
      <w:r>
        <w:t>- Improved code quality</w:t>
      </w:r>
    </w:p>
    <w:p>
      <w:r>
        <w:t>- More frequent and reliable software releases</w:t>
      </w:r>
    </w:p>
    <w:p>
      <w:pPr>
        <w:pStyle w:val="Heading1"/>
      </w:pPr>
      <w:r>
        <w:t>Popular Continuous Integration Tools</w:t>
      </w:r>
    </w:p>
    <w:p>
      <w:pPr>
        <w:pStyle w:val="Heading2"/>
      </w:pPr>
      <w:r>
        <w:t>1. Jenkins</w:t>
      </w:r>
    </w:p>
    <w:p>
      <w:r>
        <w:t>Jenkins is an open-source automation server written in Java. It is one of the most popular CI tools and supports a wide range of plugins for building, deploying, and automating any project.</w:t>
      </w:r>
    </w:p>
    <w:p>
      <w:r>
        <w:t>✅ Real-Time Example: A development team uses Jenkins to pull code from GitHub, run tests, and deploy Docker containers.</w:t>
      </w:r>
    </w:p>
    <w:p>
      <w:pPr>
        <w:pStyle w:val="Heading2"/>
      </w:pPr>
      <w:r>
        <w:t>2. GitLab CI/CD</w:t>
      </w:r>
    </w:p>
    <w:p>
      <w:r>
        <w:t>GitLab CI/CD is a feature of GitLab that allows you to automatically build, test, and deploy your code based on custom pipelines. It’s deeply integrated with GitLab repositories and comes with a powerful YAML-based configuration.</w:t>
      </w:r>
    </w:p>
    <w:p>
      <w:r>
        <w:t>✅ Real-Time Example: A team uses GitLab CI/CD for building and deploying microservices to Kubernetes clusters.</w:t>
      </w:r>
    </w:p>
    <w:p>
      <w:pPr>
        <w:pStyle w:val="Heading2"/>
      </w:pPr>
      <w:r>
        <w:t>3. CircleCI</w:t>
      </w:r>
    </w:p>
    <w:p>
      <w:r>
        <w:t>CircleCI is a CI/CD platform that supports fast builds and automation. It integrates easily with GitHub and Bitbucket and offers both cloud-based and self-hosted options.</w:t>
      </w:r>
    </w:p>
    <w:p>
      <w:r>
        <w:t>✅ Real-Time Example: A startup uses CircleCI to build and test their React.js frontend and Node.js backend automatically.</w:t>
      </w:r>
    </w:p>
    <w:p>
      <w:pPr>
        <w:pStyle w:val="Heading2"/>
      </w:pPr>
      <w:r>
        <w:t>4. Travis CI</w:t>
      </w:r>
    </w:p>
    <w:p>
      <w:r>
        <w:t>Travis CI is a hosted continuous integration service used to build and test software projects hosted on GitHub. It supports multiple programming languages and provides simple YAML-based configurations.</w:t>
      </w:r>
    </w:p>
    <w:p>
      <w:r>
        <w:t>✅ Real-Time Example: An open-source Python library uses Travis CI to validate contributions from multiple developers.</w:t>
      </w:r>
    </w:p>
    <w:p>
      <w:pPr>
        <w:pStyle w:val="Heading2"/>
      </w:pPr>
      <w:r>
        <w:t>5. TeamCity</w:t>
      </w:r>
    </w:p>
    <w:p>
      <w:r>
        <w:t>TeamCity by JetBrains is a powerful CI server used for continuous integration and deployment. It offers rich reporting, test history, and integrates well with other JetBrains tools.</w:t>
      </w:r>
    </w:p>
    <w:p>
      <w:r>
        <w:t>✅ Real-Time Example: An enterprise uses TeamCity to run hundreds of Java-based tests across multiple branches.</w:t>
      </w:r>
    </w:p>
    <w:p>
      <w:pPr>
        <w:pStyle w:val="Heading2"/>
      </w:pPr>
      <w:r>
        <w:t>6. Bamboo</w:t>
      </w:r>
    </w:p>
    <w:p>
      <w:r>
        <w:t>Bamboo by Atlassian is a commercial CI/CD tool that integrates tightly with other Atlassian products like Jira and Bitbucket. It supports automated builds, testing, and releases in a streamlined workflow.</w:t>
      </w:r>
    </w:p>
    <w:p>
      <w:r>
        <w:t>✅ Real-Time Example: A product team uses Bamboo for pushing updates from Bitbucket to production automatically.</w:t>
      </w:r>
    </w:p>
    <w:p>
      <w:pPr>
        <w:pStyle w:val="Heading1"/>
      </w:pPr>
      <w:r>
        <w:t>Conclusion</w:t>
      </w:r>
    </w:p>
    <w:p>
      <w:r>
        <w:t>Continuous Integration tools are essential for modern software development workflows. They help automate the testing and deployment processes, ensuring faster delivery and higher software quality. Choosing the right CI tool depends on your project's needs, team size, technology stack, and integration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