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Bamboo: Introduction, Terminology, and Concepts</w:t>
      </w:r>
    </w:p>
    <w:p>
      <w:pPr>
        <w:pStyle w:val="Heading1"/>
      </w:pPr>
      <w:r>
        <w:t>Introduction to Bamboo</w:t>
      </w:r>
    </w:p>
    <w:p>
      <w:r>
        <w:t>Bamboo is a continuous integration and continuous deployment (CI/CD) server developed by Atlassian. It is designed to automate the process of building, testing, and releasing code, making it easier for teams to deliver software quickly and reliably. Bamboo integrates seamlessly with other Atlassian tools like Jira, Bitbucket, and Confluence.</w:t>
      </w:r>
    </w:p>
    <w:p>
      <w:pPr>
        <w:pStyle w:val="Heading1"/>
      </w:pPr>
      <w:r>
        <w:t>Key Terminology in Bamboo</w:t>
      </w:r>
    </w:p>
    <w:p>
      <w:pPr>
        <w:pStyle w:val="Heading2"/>
      </w:pPr>
      <w:r>
        <w:t>1. Plan</w:t>
      </w:r>
    </w:p>
    <w:p>
      <w:r>
        <w:t>A Plan in Bamboo defines the process for building and testing your project. Each Plan consists of multiple Stages and Jobs.</w:t>
      </w:r>
    </w:p>
    <w:p>
      <w:pPr>
        <w:pStyle w:val="Heading2"/>
      </w:pPr>
      <w:r>
        <w:t>2. Stage</w:t>
      </w:r>
    </w:p>
    <w:p>
      <w:r>
        <w:t>Stages are used to group Jobs that can be run sequentially. All Jobs in a Stage are executed in parallel.</w:t>
      </w:r>
    </w:p>
    <w:p>
      <w:pPr>
        <w:pStyle w:val="Heading2"/>
      </w:pPr>
      <w:r>
        <w:t>3. Job</w:t>
      </w:r>
    </w:p>
    <w:p>
      <w:r>
        <w:t>Jobs are collections of tasks that are executed on a build agent. Each Job belongs to a Stage and can include tasks such as checking out code, running scripts, or deploying software.</w:t>
      </w:r>
    </w:p>
    <w:p>
      <w:pPr>
        <w:pStyle w:val="Heading2"/>
      </w:pPr>
      <w:r>
        <w:t>4. Task</w:t>
      </w:r>
    </w:p>
    <w:p>
      <w:r>
        <w:t>Tasks are the smallest unit of work in a Job. Examples include compiling code, running unit tests, or deploying to a server.</w:t>
      </w:r>
    </w:p>
    <w:p>
      <w:pPr>
        <w:pStyle w:val="Heading2"/>
      </w:pPr>
      <w:r>
        <w:t>5. Agent</w:t>
      </w:r>
    </w:p>
    <w:p>
      <w:r>
        <w:t>Agents are responsible for executing Jobs. Bamboo supports both local and remote agents for scalability.</w:t>
      </w:r>
    </w:p>
    <w:p>
      <w:pPr>
        <w:pStyle w:val="Heading2"/>
      </w:pPr>
      <w:r>
        <w:t>6. Artifact</w:t>
      </w:r>
    </w:p>
    <w:p>
      <w:r>
        <w:t>Artifacts are files produced by Jobs, such as compiled binaries or test reports. These can be shared between Jobs or downloaded by users.</w:t>
      </w:r>
    </w:p>
    <w:p>
      <w:pPr>
        <w:pStyle w:val="Heading1"/>
      </w:pPr>
      <w:r>
        <w:t>Core Concepts of Bamboo</w:t>
      </w:r>
    </w:p>
    <w:p>
      <w:r>
        <w:t>- **CI/CD Automation**: Automates building, testing, and deployment.</w:t>
        <w:br/>
        <w:t>- **Integration with Atlassian Tools**: Seamless connection with Jira and Bitbucket for tracking and code management.</w:t>
        <w:br/>
        <w:t>- **Scalability**: Use remote agents to distribute builds across multiple machines.</w:t>
        <w:br/>
        <w:t>- **Plan Branches**: Automatically creates new build Plans for branches in your repository.</w:t>
        <w:br/>
        <w:t>- **Deployment Projects**: Manages the release process, including different environments like Dev, QA, and Prod.</w:t>
      </w:r>
    </w:p>
    <w:p>
      <w:pPr>
        <w:pStyle w:val="Heading1"/>
      </w:pPr>
      <w:r>
        <w:t>Real-Time Example: Bamboo CI/CD for a Java Project</w:t>
      </w:r>
    </w:p>
    <w:p>
      <w:r>
        <w:t>A team working on a Java-based microservices application uses Bamboo to automate their build and deployment workflow:</w:t>
        <w:br/>
        <w:t>1. Code is pushed to Bitbucket.</w:t>
        <w:br/>
        <w:t>2. Bamboo Plan triggers build on code commit.</w:t>
        <w:br/>
        <w:t>3. Maven tasks compile the code and run unit tests.</w:t>
        <w:br/>
        <w:t>4. Artifacts are stored and passed to the deployment stage.</w:t>
        <w:br/>
        <w:t>5. The deployment project moves the build to the Dev environment, then to QA after approval.</w:t>
        <w:br/>
        <w:t>6. Jira integration logs deployment information automatically.</w:t>
      </w:r>
    </w:p>
    <w:p>
      <w:pPr>
        <w:pStyle w:val="Heading1"/>
      </w:pPr>
      <w:r>
        <w:t>Conclusion</w:t>
      </w:r>
    </w:p>
    <w:p>
      <w:r>
        <w:t>Bamboo is a powerful CI/CD tool that offers deep integration with the Atlassian ecosystem. Its robust terminology and modular architecture make it ideal for teams looking to streamline their software development lifecycle. Understanding Bamboo’s core concepts helps in implementing efficient and scalable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