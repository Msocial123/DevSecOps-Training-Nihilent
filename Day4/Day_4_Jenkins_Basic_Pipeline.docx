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Jenkins: Creating a Basic Pipeline</w:t>
      </w:r>
    </w:p>
    <w:p>
      <w:pPr>
        <w:pStyle w:val="Heading1"/>
      </w:pPr>
      <w:r>
        <w:t>Introduction to Jenkins</w:t>
      </w:r>
    </w:p>
    <w:p>
      <w:r>
        <w:t>Jenkins is an open-source automation server widely used to implement continuous integration and continuous delivery (CI/CD) pipelines. It helps developers automate the build, test, and deployment processes for software applications.</w:t>
      </w:r>
    </w:p>
    <w:p>
      <w:pPr>
        <w:pStyle w:val="Heading1"/>
      </w:pPr>
      <w:r>
        <w:t>What is a Jenkins Pipeline?</w:t>
      </w:r>
    </w:p>
    <w:p>
      <w:r>
        <w:t>A Jenkins Pipeline is a suite of plugins that supports implementing and integrating continuous delivery pipelines into Jenkins. It allows you to define your build process as code, known as 'Pipeline as Code', using a domain-specific language (DSL) called Groovy.</w:t>
      </w:r>
    </w:p>
    <w:p>
      <w:pPr>
        <w:pStyle w:val="Heading2"/>
      </w:pPr>
      <w:r>
        <w:t>Types of Jenkins Pipelines</w:t>
      </w:r>
    </w:p>
    <w:p>
      <w:r>
        <w:t>- **Declarative Pipeline**: Simplified syntax that is recommended for most users.</w:t>
        <w:br/>
        <w:t>- **Scripted Pipeline**: More powerful and flexible but complex.</w:t>
      </w:r>
    </w:p>
    <w:p>
      <w:pPr>
        <w:pStyle w:val="Heading1"/>
      </w:pPr>
      <w:r>
        <w:t>Steps to Create a Basic Jenkins Pipeline</w:t>
      </w:r>
    </w:p>
    <w:p>
      <w:r>
        <w:t>1. **Install Jenkins**: Download and install Jenkins from the official website.</w:t>
        <w:br/>
        <w:t>2. **Create a New Pipeline Job**: Open Jenkins → New Item → Enter job name → Select 'Pipeline'.</w:t>
        <w:br/>
        <w:t>3. **Define Pipeline in the Pipeline Section**: Use the script editor to define your pipeline.</w:t>
        <w:br/>
        <w:t>4. **Example Pipeline Script**:</w:t>
      </w:r>
    </w:p>
    <w:p>
      <w:pPr>
        <w:pStyle w:val="IntenseQuote"/>
      </w:pPr>
      <w:r>
        <w:t>pipeline {</w:t>
        <w:br/>
        <w:t xml:space="preserve">    agent any</w:t>
        <w:br/>
        <w:t xml:space="preserve">    stages {</w:t>
        <w:br/>
        <w:t xml:space="preserve">        stage('Build') {</w:t>
        <w:br/>
        <w:t xml:space="preserve">            steps {</w:t>
        <w:br/>
        <w:t xml:space="preserve">                echo 'Building the application...'</w:t>
        <w:br/>
        <w:t xml:space="preserve">            }</w:t>
        <w:br/>
        <w:t xml:space="preserve">        }</w:t>
        <w:br/>
        <w:t xml:space="preserve">        stage('Test') {</w:t>
        <w:br/>
        <w:t xml:space="preserve">            steps {</w:t>
        <w:br/>
        <w:t xml:space="preserve">                echo 'Running tests...'</w:t>
        <w:br/>
        <w:t xml:space="preserve">            }</w:t>
        <w:br/>
        <w:t xml:space="preserve">        }</w:t>
        <w:br/>
        <w:t xml:space="preserve">        stage('Deploy') {</w:t>
        <w:br/>
        <w:t xml:space="preserve">            steps {</w:t>
        <w:br/>
        <w:t xml:space="preserve">                echo 'Deploying the application...'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Real-Time Example: CI/CD Pipeline for a Web App</w:t>
      </w:r>
    </w:p>
    <w:p>
      <w:r>
        <w:t>A development team working on a Node.js application uses Jenkins to automate the following steps:</w:t>
        <w:br/>
        <w:t>1. Code is pushed to GitHub.</w:t>
        <w:br/>
        <w:t>2. Jenkins detects the change using a webhook.</w:t>
        <w:br/>
        <w:t>3. The pipeline pulls the latest code, installs dependencies, and runs unit tests.</w:t>
        <w:br/>
        <w:t>4. If tests pass, Jenkins builds a Docker image and pushes it to Docker Hub.</w:t>
        <w:br/>
        <w:t>5. Finally, Jenkins deploys the image to a Kubernetes cluster.</w:t>
      </w:r>
    </w:p>
    <w:p>
      <w:pPr>
        <w:pStyle w:val="Heading1"/>
      </w:pPr>
      <w:r>
        <w:t>Benefits of Using Jenkins Pipelines</w:t>
      </w:r>
    </w:p>
    <w:p>
      <w:r>
        <w:t>- Automation of complex workflows</w:t>
        <w:br/>
        <w:t>- Easy integration with other tools (Git, Docker, Kubernetes, etc.)</w:t>
        <w:br/>
        <w:t>- Scalable and customizable</w:t>
        <w:br/>
        <w:t>- Improved visibility into the build process</w:t>
      </w:r>
    </w:p>
    <w:p>
      <w:pPr>
        <w:pStyle w:val="Heading1"/>
      </w:pPr>
      <w:r>
        <w:t>Conclusion</w:t>
      </w:r>
    </w:p>
    <w:p>
      <w:r>
        <w:t>Creating a basic Jenkins pipeline is an essential step toward automating software development workflows. With pipeline as code, teams can manage and evolve their CI/CD workflows easily, ensuring higher productivity and reliability.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