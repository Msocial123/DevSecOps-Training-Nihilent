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DevSecOps Tools Overview: SAST, SonarQube, Snyk, Trivy, ZAP, and Terrascan</w:t>
      </w:r>
    </w:p>
    <w:p>
      <w:pPr>
        <w:pStyle w:val="Heading1"/>
      </w:pPr>
      <w:r>
        <w:t>1. SAST (Static Application Security Testing)</w:t>
      </w:r>
    </w:p>
    <w:p>
      <w:r>
        <w:t>**Definition:**</w:t>
        <w:br/>
        <w:t>SAST tools analyze source code, bytecode, or binary code for security vulnerabilities without executing the program. It is a white-box testing method used early in the development lifecycle.</w:t>
      </w:r>
    </w:p>
    <w:p>
      <w:r>
        <w:t>**Key Features:**</w:t>
        <w:br/>
        <w:t>- Detects vulnerabilities like SQL injection, XSS, insecure APIs, etc.</w:t>
        <w:br/>
        <w:t>- Analyzes code before compilation or deployment</w:t>
        <w:br/>
        <w:t>- Integrates with IDEs and CI/CD pipelines</w:t>
      </w:r>
    </w:p>
    <w:p>
      <w:r>
        <w:t>**Advantages:**</w:t>
        <w:br/>
        <w:t>- Early detection of vulnerabilities</w:t>
        <w:br/>
        <w:t>- Helps enforce secure coding practices</w:t>
        <w:br/>
        <w:t>- Reduces remediation costs</w:t>
      </w:r>
    </w:p>
    <w:p>
      <w:r>
        <w:t>**Disadvantages:**</w:t>
        <w:br/>
        <w:t>- False positives</w:t>
        <w:br/>
        <w:t>- Limited runtime context</w:t>
        <w:br/>
        <w:t>- Requires access to source code</w:t>
      </w:r>
    </w:p>
    <w:p>
      <w:pPr>
        <w:pStyle w:val="Heading1"/>
      </w:pPr>
      <w:r>
        <w:t>2. SonarQube (SAST Tool)</w:t>
      </w:r>
    </w:p>
    <w:p>
      <w:r>
        <w:t>**Definition:**</w:t>
        <w:br/>
        <w:t>SonarQube is an open-source platform for continuous inspection of code quality, performing static code analysis to detect bugs, code smells, and security vulnerabilities.</w:t>
      </w:r>
    </w:p>
    <w:p>
      <w:r>
        <w:t>**Key Features:**</w:t>
        <w:br/>
        <w:t>- Supports multiple languages (Java, C#, Python, etc.)</w:t>
        <w:br/>
        <w:t>- Integrates with Jenkins, GitHub, GitLab, etc.</w:t>
        <w:br/>
        <w:t>- OWASP Top 10 and CWE compliance</w:t>
        <w:br/>
        <w:t>- Provides Quality Gates to enforce policy</w:t>
      </w:r>
    </w:p>
    <w:p>
      <w:r>
        <w:t>**Advantages:**</w:t>
        <w:br/>
        <w:t>- Visual dashboards and detailed reporting</w:t>
        <w:br/>
        <w:t>- Continuous integration support</w:t>
        <w:br/>
        <w:t>- Supports code maintainability and reliability</w:t>
      </w:r>
    </w:p>
    <w:p>
      <w:r>
        <w:t>**Disadvantages:**</w:t>
        <w:br/>
        <w:t>- Configuration can be complex for large projects</w:t>
        <w:br/>
        <w:t>- Limited support for some programming languages</w:t>
      </w:r>
    </w:p>
    <w:p>
      <w:pPr>
        <w:pStyle w:val="Heading1"/>
      </w:pPr>
      <w:r>
        <w:t>3. Snyk (Open Source and Container Security)</w:t>
      </w:r>
    </w:p>
    <w:p>
      <w:r>
        <w:t>**Definition:**</w:t>
        <w:br/>
        <w:t>Snyk is a developer-first security platform focused on finding and fixing vulnerabilities in dependencies, containers, and infrastructure as code (IaC).</w:t>
      </w:r>
    </w:p>
    <w:p>
      <w:r>
        <w:t>**Key Features:**</w:t>
        <w:br/>
        <w:t>- Scans open-source dependencies</w:t>
        <w:br/>
        <w:t>- Scans Docker images and Kubernetes configurations</w:t>
        <w:br/>
        <w:t>- IaC security scanning (Terraform, CloudFormation)</w:t>
        <w:br/>
        <w:t>- Fix suggestions with automated pull requests</w:t>
      </w:r>
    </w:p>
    <w:p>
      <w:r>
        <w:t>**Advantages:**</w:t>
        <w:br/>
        <w:t>- Developer-centric with CLI and IDE support</w:t>
        <w:br/>
        <w:t>- Easy integration with GitHub, GitLab, Bitbucket</w:t>
        <w:br/>
        <w:t>- Constantly updated vulnerability database</w:t>
      </w:r>
    </w:p>
    <w:p>
      <w:r>
        <w:t>**Disadvantages:**</w:t>
        <w:br/>
        <w:t>- Some advanced features are paid-only</w:t>
        <w:br/>
        <w:t>- Dependency resolution may be slow for large repos</w:t>
      </w:r>
    </w:p>
    <w:p>
      <w:pPr>
        <w:pStyle w:val="Heading1"/>
      </w:pPr>
      <w:r>
        <w:t>4. Trivy (Container and IaC Scanning)</w:t>
      </w:r>
    </w:p>
    <w:p>
      <w:r>
        <w:t>**Definition:**</w:t>
        <w:br/>
        <w:t>Trivy is a simple and comprehensive vulnerability scanner for containers, file systems, and IaC configurations (Terraform, Dockerfile).</w:t>
      </w:r>
    </w:p>
    <w:p>
      <w:r>
        <w:t>**Key Features:**</w:t>
        <w:br/>
        <w:t>- Scans OS packages and application dependencies</w:t>
        <w:br/>
        <w:t>- Supports Docker, Kubernetes, and IaC</w:t>
        <w:br/>
        <w:t>- Integrates into CI/CD pipelines easily</w:t>
        <w:br/>
        <w:t>- Low false-positive rate</w:t>
      </w:r>
    </w:p>
    <w:p>
      <w:r>
        <w:t>**Advantages:**</w:t>
        <w:br/>
        <w:t>- Open-source and lightweight</w:t>
        <w:br/>
        <w:t>- Fast scanning with minimal setup</w:t>
        <w:br/>
        <w:t>- Supports multiple formats (JSON, table, etc.)</w:t>
      </w:r>
    </w:p>
    <w:p>
      <w:r>
        <w:t>**Disadvantages:**</w:t>
        <w:br/>
        <w:t>- Limited vulnerability fixing suggestions</w:t>
        <w:br/>
        <w:t>- May require tuning for large-scale usage</w:t>
      </w:r>
    </w:p>
    <w:p>
      <w:pPr>
        <w:pStyle w:val="Heading1"/>
      </w:pPr>
      <w:r>
        <w:t>5. OWASP ZAP (DAST Tool)</w:t>
      </w:r>
    </w:p>
    <w:p>
      <w:r>
        <w:t>**Definition:**</w:t>
        <w:br/>
        <w:t>ZAP (Zed Attack Proxy) is an open-source DAST tool used to find security vulnerabilities in running web applications.</w:t>
      </w:r>
    </w:p>
    <w:p>
      <w:r>
        <w:t>**Key Features:**</w:t>
        <w:br/>
        <w:t>- Automated and manual testing modes</w:t>
        <w:br/>
        <w:t>- Passive and active scanning</w:t>
        <w:br/>
        <w:t>- Built-in spider and fuzzing tools</w:t>
        <w:br/>
        <w:t>- Integration with CI/CD</w:t>
      </w:r>
    </w:p>
    <w:p>
      <w:r>
        <w:t>**Advantages:**</w:t>
        <w:br/>
        <w:t>- Open-source and highly customizable</w:t>
        <w:br/>
        <w:t>- Supports both manual pen-testing and automation</w:t>
        <w:br/>
        <w:t>- Community plugins and scripts</w:t>
      </w:r>
    </w:p>
    <w:p>
      <w:r>
        <w:t>**Disadvantages:**</w:t>
        <w:br/>
        <w:t>- Steeper learning curve for advanced configurations</w:t>
        <w:br/>
        <w:t>- Limited effectiveness on complex SPAs</w:t>
      </w:r>
    </w:p>
    <w:p>
      <w:pPr>
        <w:pStyle w:val="Heading1"/>
      </w:pPr>
      <w:r>
        <w:t>6. Terrascan (Infrastructure as Code Security)</w:t>
      </w:r>
    </w:p>
    <w:p>
      <w:r>
        <w:t>**Definition:**</w:t>
        <w:br/>
        <w:t>Terrascan is a static code analyzer for Infrastructure as Code, specifically focused on detecting security misconfigurations in Terraform, Kubernetes YAMLs, etc.</w:t>
      </w:r>
    </w:p>
    <w:p>
      <w:r>
        <w:t>**Key Features:**</w:t>
        <w:br/>
        <w:t>- Policy-as-code with Rego (OPA)</w:t>
        <w:br/>
        <w:t>- Scans for misconfigurations in IaC</w:t>
        <w:br/>
        <w:t>- Integrates with CI/CD pipelines</w:t>
        <w:br/>
        <w:t>- Supports multiple IaC providers</w:t>
      </w:r>
    </w:p>
    <w:p>
      <w:r>
        <w:t>**Advantages:**</w:t>
        <w:br/>
        <w:t>- Fast and extensible</w:t>
        <w:br/>
        <w:t>- Enforces compliance early in the lifecycle</w:t>
        <w:br/>
        <w:t>- Compatible with GitOps workflows</w:t>
      </w:r>
    </w:p>
    <w:p>
      <w:r>
        <w:t>**Disadvantages:**</w:t>
        <w:br/>
        <w:t>- Requires knowledge of Rego for custom rules</w:t>
        <w:br/>
        <w:t>- Limited support for non-Terraform IaC (compared to Snyk)</w:t>
      </w:r>
    </w:p>
    <w:p>
      <w:pPr>
        <w:pStyle w:val="Heading1"/>
      </w:pPr>
      <w:r>
        <w:t>Conclusion</w:t>
      </w:r>
    </w:p>
    <w:p>
      <w:r>
        <w:t>Each DevSecOps tool plays a specific role in the secure software development lifecycle. An ideal DevSecOps pipeline integrates multiple tools like SonarQube (SAST), Snyk/Trivy (SCA and container security), ZAP (DAST), and Terrascan (IaC scanning) to provide comprehensive coverage of security risks across the code, build, and deploy stages.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