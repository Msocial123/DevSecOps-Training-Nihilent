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Secrets Scanning: Hands-On, Recap &amp; Q&amp;A</w:t>
      </w:r>
    </w:p>
    <w:p>
      <w:pPr>
        <w:pStyle w:val="Heading1"/>
      </w:pPr>
      <w:r>
        <w:t>1. What is Secrets Scanning?</w:t>
      </w:r>
    </w:p>
    <w:p>
      <w:r>
        <w:t>Secrets Scanning is a security technique used to detect sensitive information (like API keys, passwords, tokens, etc.) accidentally exposed in source code, logs, or other text-based content.</w:t>
      </w:r>
    </w:p>
    <w:p>
      <w:r>
        <w:t>Why it matters:</w:t>
      </w:r>
    </w:p>
    <w:p>
      <w:r>
        <w:t>- Exposed secrets can lead to unauthorized access.</w:t>
        <w:br/>
        <w:t>- Automated scanners prevent breaches before code is pushed or deployed.</w:t>
        <w:br/>
        <w:t>- It ensures compliance and protects infrastructure.</w:t>
      </w:r>
    </w:p>
    <w:p>
      <w:pPr>
        <w:pStyle w:val="Heading1"/>
      </w:pPr>
      <w:r>
        <w:t>2. Hands-On: Performing Secrets Scanning</w:t>
      </w:r>
    </w:p>
    <w:p>
      <w:r>
        <w:t>Tools commonly used:</w:t>
      </w:r>
    </w:p>
    <w:p>
      <w:r>
        <w:t>- GitHub Secret Scanning</w:t>
        <w:br/>
        <w:t>- GitLeaks</w:t>
        <w:br/>
        <w:t>- TruffleHog</w:t>
        <w:br/>
        <w:t>- Talisman</w:t>
        <w:br/>
        <w:t>- Detect Secrets (by Yelp)</w:t>
      </w:r>
    </w:p>
    <w:p>
      <w:r>
        <w:t>Steps: Using GitLeaks (example)</w:t>
      </w:r>
    </w:p>
    <w:p>
      <w:r>
        <w:t>Installation:</w:t>
      </w:r>
    </w:p>
    <w:p>
      <w:r>
        <w:t>brew install gitleaks  # Mac</w:t>
      </w:r>
    </w:p>
    <w:p>
      <w:r>
        <w:t>Scan a local repo:</w:t>
      </w:r>
    </w:p>
    <w:p>
      <w:r>
        <w:t>gitleaks detect --source .</w:t>
      </w:r>
    </w:p>
    <w:p>
      <w:r>
        <w:t>Scan a remote GitHub repo:</w:t>
      </w:r>
    </w:p>
    <w:p>
      <w:r>
        <w:t>gitleaks detect --source=https://github.com/org/repo</w:t>
      </w:r>
    </w:p>
    <w:p>
      <w:r>
        <w:t>Example Output:</w:t>
      </w:r>
    </w:p>
    <w:p>
      <w:r>
        <w:t>{</w:t>
        <w:br/>
        <w:t xml:space="preserve">  "RuleID": "Generic API Key",</w:t>
        <w:br/>
        <w:t xml:space="preserve">  "Secret": "AKIAIOSFODNN7EXAMPLE",</w:t>
        <w:br/>
        <w:t xml:space="preserve">  "File": "config.py",</w:t>
        <w:br/>
        <w:t xml:space="preserve">  "StartLine": 23</w:t>
        <w:br/>
        <w:t>}</w:t>
      </w:r>
    </w:p>
    <w:p>
      <w:r>
        <w:t>Action on detection:</w:t>
      </w:r>
    </w:p>
    <w:p>
      <w:r>
        <w:t>- Revoke the secret immediately</w:t>
        <w:br/>
        <w:t>- Rotate keys</w:t>
        <w:br/>
        <w:t>- Purge the secret from Git history using tools like BFG Repo-Cleaner</w:t>
      </w:r>
    </w:p>
    <w:p>
      <w:pPr>
        <w:pStyle w:val="Heading1"/>
      </w:pPr>
      <w:r>
        <w:t>3. Real-Time Example Scenario</w:t>
      </w:r>
    </w:p>
    <w:p>
      <w:r>
        <w:t>Scenario:</w:t>
        <w:br/>
        <w:t>A developer accidentally commits an AWS key in settings.py</w:t>
      </w:r>
    </w:p>
    <w:p>
      <w:r>
        <w:t>AWS_ACCESS_KEY = "AKIAIOSFODNN7EXAMPLE"</w:t>
      </w:r>
    </w:p>
    <w:p>
      <w:r>
        <w:t>Detection with Gitleaks: Gitleaks flags this line based on regex patterns.</w:t>
      </w:r>
    </w:p>
    <w:p>
      <w:r>
        <w:t>Remediation:</w:t>
      </w:r>
    </w:p>
    <w:p>
      <w:r>
        <w:t>1. Remove the key.</w:t>
        <w:br/>
        <w:t>2. Push a fix commit.</w:t>
        <w:br/>
        <w:t>3. Invalidate the compromised key in the AWS console.</w:t>
        <w:br/>
        <w:t>4. Add the file to .gitleaksignore or use environment variables instead.</w:t>
      </w:r>
    </w:p>
    <w:p>
      <w:pPr>
        <w:pStyle w:val="Heading1"/>
      </w:pPr>
      <w:r>
        <w:t>4. Recap: Key Takeaways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Purpose</w:t>
            </w:r>
          </w:p>
        </w:tc>
        <w:tc>
          <w:tcPr>
            <w:tcW w:type="dxa" w:w="4320"/>
          </w:tcPr>
          <w:p>
            <w:r>
              <w:t>Identify hardcoded secrets before they reach production</w:t>
            </w:r>
          </w:p>
        </w:tc>
      </w:tr>
      <w:tr>
        <w:tc>
          <w:tcPr>
            <w:tcW w:type="dxa" w:w="4320"/>
          </w:tcPr>
          <w:p>
            <w:r>
              <w:t>Tools</w:t>
            </w:r>
          </w:p>
        </w:tc>
        <w:tc>
          <w:tcPr>
            <w:tcW w:type="dxa" w:w="4320"/>
          </w:tcPr>
          <w:p>
            <w:r>
              <w:t>GitLeaks, TruffleHog, GitHub Secret Scanning</w:t>
            </w:r>
          </w:p>
        </w:tc>
      </w:tr>
      <w:tr>
        <w:tc>
          <w:tcPr>
            <w:tcW w:type="dxa" w:w="4320"/>
          </w:tcPr>
          <w:p>
            <w:r>
              <w:t>Best Practices</w:t>
            </w:r>
          </w:p>
        </w:tc>
        <w:tc>
          <w:tcPr>
            <w:tcW w:type="dxa" w:w="4320"/>
          </w:tcPr>
          <w:p>
            <w:r>
              <w:t>Use .env files, CI/CD scanning, secrets management tools</w:t>
            </w:r>
          </w:p>
        </w:tc>
      </w:tr>
      <w:tr>
        <w:tc>
          <w:tcPr>
            <w:tcW w:type="dxa" w:w="4320"/>
          </w:tcPr>
          <w:p>
            <w:r>
              <w:t>Remediation</w:t>
            </w:r>
          </w:p>
        </w:tc>
        <w:tc>
          <w:tcPr>
            <w:tcW w:type="dxa" w:w="4320"/>
          </w:tcPr>
          <w:p>
            <w:r>
              <w:t>Revoke, rotate, revalidate secrets quickly</w:t>
            </w:r>
          </w:p>
        </w:tc>
      </w:tr>
    </w:tbl>
    <w:p>
      <w:pPr>
        <w:pStyle w:val="Heading1"/>
      </w:pPr>
      <w:r>
        <w:t>5. Q&amp;A Session Summary</w:t>
      </w:r>
    </w:p>
    <w:p>
      <w:r>
        <w:t>Q1. Can secrets scanning prevent secrets from being pushed?</w:t>
      </w:r>
    </w:p>
    <w:p>
      <w:r>
        <w:t>A: Yes, pre-commit hooks and CI/CD integration can block pushes with secrets.</w:t>
      </w:r>
    </w:p>
    <w:p>
      <w:r>
        <w:t>Q2. What files are commonly ignored during scans?</w:t>
      </w:r>
    </w:p>
    <w:p>
      <w:r>
        <w:t>A: Binary files, .gitignore items, or those listed in .gitleaksignore.</w:t>
      </w:r>
    </w:p>
    <w:p>
      <w:r>
        <w:t>Q3. What are alternatives to storing secrets in code?</w:t>
      </w:r>
    </w:p>
    <w:p>
      <w:r>
        <w:t>A: Use: AWS Secrets Manager, Azure Key Vault, HashiCorp Vault, GitHub Encrypted Secrets (for Actions)</w:t>
      </w:r>
    </w:p>
    <w:p>
      <w:pPr>
        <w:pStyle w:val="Heading1"/>
      </w:pPr>
      <w:r>
        <w:t>6. Bonus: CI/CD Integration</w:t>
      </w:r>
    </w:p>
    <w:p>
      <w:r>
        <w:t>GitHub Actions Example:</w:t>
      </w:r>
    </w:p>
    <w:p>
      <w:r>
        <w:t>name: Secrets Scan</w:t>
        <w:br/>
        <w:br/>
        <w:t>on: [push]</w:t>
        <w:br/>
        <w:br/>
        <w:t>jobs:</w:t>
        <w:br/>
        <w:t xml:space="preserve">  gitleaks:</w:t>
        <w:br/>
        <w:t xml:space="preserve">    runs-on: ubuntu-latest</w:t>
        <w:br/>
        <w:t xml:space="preserve">    steps:</w:t>
        <w:br/>
        <w:t xml:space="preserve">      - uses: actions/checkout@v3</w:t>
        <w:br/>
        <w:t xml:space="preserve">      - name: Run Gitleaks</w:t>
        <w:br/>
        <w:t xml:space="preserve">        uses: zricethezav/gitleaks-action@v2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