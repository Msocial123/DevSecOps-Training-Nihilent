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DevSecOps Final Assessment - Jenkins Pipeline Task</w:t>
      </w:r>
    </w:p>
    <w:p>
      <w:r>
        <w:t>Task: Create a Jenkins Pipeline where we need to perform the following:</w:t>
        <w:br/>
        <w:t>- Clone the application source code from GitHub.</w:t>
        <w:br/>
        <w:t>- Build a Docker image from the source code.</w:t>
        <w:br/>
        <w:t>- Push the Docker image to Amazon ECR (Elastic Container Registry).</w:t>
        <w:br/>
        <w:t>- Scan the Docker image using Trivy to identify vulnerabilities categorized as Critical, Medium, and Low.</w:t>
        <w:br/>
        <w:t>- Finally, deploy the Docker image using Docker Compose.</w:t>
        <w:br/>
        <w:br/>
        <w:t>GitHub Repository: https://github.com/Msocial123/Dimple-CapsuleProject.git</w:t>
      </w:r>
    </w:p>
    <w:p>
      <w:pPr>
        <w:pStyle w:val="Heading2"/>
      </w:pPr>
      <w:r>
        <w:t>Steps to Perform in Jenkins Pipeline</w:t>
      </w:r>
    </w:p>
    <w:p>
      <w:pPr>
        <w:pStyle w:val="ListNumber"/>
      </w:pPr>
      <w:r>
        <w:t>Step 1: Git Clone - Clone the repository from GitHub.</w:t>
      </w:r>
    </w:p>
    <w:p>
      <w:pPr>
        <w:pStyle w:val="ListNumber"/>
      </w:pPr>
      <w:r>
        <w:t>Step 2: Build Docker Image - Use Docker to build the image from the cloned repository.</w:t>
      </w:r>
    </w:p>
    <w:p>
      <w:pPr>
        <w:pStyle w:val="ListNumber"/>
      </w:pPr>
      <w:r>
        <w:t>Step 3: Push Docker Image - Push the built Docker image to AWS ECR.</w:t>
      </w:r>
    </w:p>
    <w:p>
      <w:pPr>
        <w:pStyle w:val="ListNumber"/>
      </w:pPr>
      <w:r>
        <w:t>Step 4: Scan Docker Image - Use Trivy to scan the image for vulnerabilities (Critical, Medium, Low).</w:t>
      </w:r>
    </w:p>
    <w:p>
      <w:pPr>
        <w:pStyle w:val="ListNumber"/>
      </w:pPr>
      <w:r>
        <w:t>Step 5: Run Docker Compose - Use docker-compose to deploy the application container.</w:t>
      </w:r>
    </w:p>
    <w:p>
      <w:pPr>
        <w:pStyle w:val="Heading2"/>
      </w:pPr>
      <w:r>
        <w:t>Infrastructure Setup - Step by Step</w:t>
      </w:r>
    </w:p>
    <w:p>
      <w:pPr>
        <w:pStyle w:val="ListNumber"/>
      </w:pPr>
      <w:r>
        <w:t>**Step 1: Launch EC2 Instance**</w:t>
        <w:br/>
        <w:t>- Instance Type: t2.medium</w:t>
        <w:br/>
        <w:t>- OS: Amazon Linux or Ubuntu</w:t>
      </w:r>
    </w:p>
    <w:p>
      <w:pPr>
        <w:pStyle w:val="ListNumber"/>
      </w:pPr>
      <w:r>
        <w:t>**Step 2: Install Docker, Git, and Dependencies**</w:t>
        <w:br/>
        <w:t>Run the following script:</w:t>
        <w:br/>
        <w:t>```bash</w:t>
        <w:br/>
        <w:t>curl https://raw.githubusercontent.com/Msocial123/docker-install-commands/master/docker-install.sh | sudo bash</w:t>
        <w:br/>
        <w:t>```</w:t>
      </w:r>
    </w:p>
    <w:p>
      <w:pPr>
        <w:pStyle w:val="ListNumber"/>
      </w:pPr>
      <w:r>
        <w:t>**Step 3: Install AWS CLI**</w:t>
        <w:br/>
        <w:t>Use this script to install AWS CLI:</w:t>
        <w:br/>
        <w:t>```bash</w:t>
        <w:br/>
        <w:t>curl https://raw.githubusercontent.com/Msocial123/k8-install-eks/master/eks-client.sh | sudo bash</w:t>
        <w:br/>
        <w:t>```</w:t>
      </w:r>
    </w:p>
    <w:p>
      <w:pPr>
        <w:pStyle w:val="ListNumber"/>
      </w:pPr>
      <w:r>
        <w:t>**Step 4: Configure AWS CLI**</w:t>
        <w:br/>
        <w:t>Run the following command and provide your AWS credentials:</w:t>
        <w:br/>
        <w:t>```bash</w:t>
        <w:br/>
        <w:t>aws configure</w:t>
        <w:br/>
        <w:t>```</w:t>
      </w:r>
    </w:p>
    <w:p>
      <w:pPr>
        <w:pStyle w:val="ListNumber"/>
      </w:pPr>
      <w:r>
        <w:t>**Step 5: Install Jenkins**</w:t>
        <w:br/>
        <w:t>- Install Jenkins on the EC2 instance.</w:t>
        <w:br/>
        <w:t>- Ensure port 8080 is open in the Security Group settings.</w:t>
        <w:br/>
        <w:t>- Setup Jenkins and install necessary plugins.</w:t>
      </w:r>
    </w:p>
    <w:p>
      <w:pPr>
        <w:pStyle w:val="ListNumber"/>
      </w:pPr>
      <w:r>
        <w:t>**Step 6: Create and Run Jenkins Pipeline**</w:t>
        <w:br/>
        <w:t>- Use the GitHub repo for your source code.</w:t>
        <w:br/>
        <w:t>- Define the steps mentioned above in your Jenkins pipeline.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